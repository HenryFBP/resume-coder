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Henry Post</w:t>
      </w:r>
    </w:p>
    <w:p>
      <w:r>
        <w:rPr>
          <w:color w:val="000000" w:themeColor="hyperlink"/>
          <w:u w:val="single"/>
        </w:rPr>
        <w:hyperlink r:id="rId9" w:history="1">
          <w:r>
            <w:rPr>
              <w:rStyle w:val="Hyperlink"/>
            </w:rPr>
            <w:t>HenryFBP@gmail.com</w:t>
          </w:r>
        </w:hyperlink>
      </w:r>
      <w:r>
        <w:t xml:space="preserve"> (home)</w:t>
      </w:r>
      <w:r>
        <w:t xml:space="preserve"> | </w:t>
      </w:r>
      <w:r>
        <w:rPr>
          <w:color w:val="000000" w:themeColor="hyperlink"/>
          <w:u w:val="single"/>
        </w:rPr>
        <w:hyperlink r:id="rId10" w:history="1">
          <w:r>
            <w:rPr>
              <w:rStyle w:val="Hyperlink"/>
            </w:rPr>
            <w:t>hpost@hawk.iit.edu</w:t>
          </w:r>
        </w:hyperlink>
      </w:r>
      <w:r>
        <w:t xml:space="preserve"> (school)</w:t>
      </w:r>
    </w:p>
    <w:p>
      <w:r>
        <w:t xml:space="preserve">6060 N Ridge Ave, </w:t>
      </w:r>
      <w:r>
        <w:t xml:space="preserve">Chicago, </w:t>
      </w:r>
      <w:r>
        <w:t xml:space="preserve">IL, </w:t>
      </w:r>
      <w:r>
        <w:t>60660</w:t>
      </w:r>
      <w:r>
        <w:t xml:space="preserve"> (home)</w:t>
      </w:r>
    </w:p>
    <w:p>
      <w:r>
        <w:t>773-554-4790</w:t>
      </w:r>
      <w:r>
        <w:t xml:space="preserve"> (cell)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HenryFBP@gmail.com" TargetMode="External"/><Relationship Id="rId10" Type="http://schemas.openxmlformats.org/officeDocument/2006/relationships/hyperlink" Target="mailto:hpost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